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Flask Deployment &amp; YAML Guide with GitHub Actions and Render</w:t>
      </w:r>
    </w:p>
    <w:p>
      <w:r>
        <w:t>Complete CI/CD Setup with Full Workflow and Key Explanations</w:t>
      </w:r>
    </w:p>
    <w:p>
      <w:r>
        <w:t>Author: Anupam Anand</w:t>
      </w:r>
    </w:p>
    <w:p>
      <w:r>
        <w:t>Date: 06 April 2025</w:t>
      </w:r>
    </w:p>
    <w:p>
      <w:pPr>
        <w:pStyle w:val="Heading1"/>
      </w:pPr>
      <w:r>
        <w:t>1. Full GitHub Actions Workflow (deploy.yml)</w:t>
      </w:r>
    </w:p>
    <w:p>
      <w:pPr>
        <w:pStyle w:val="IntenseQuote"/>
      </w:pPr>
      <w:r>
        <w:t>name: Deploy to Render</w:t>
        <w:br/>
        <w:br/>
        <w:t>on:</w:t>
        <w:br/>
        <w:t xml:space="preserve">  push:</w:t>
        <w:br/>
        <w:t xml:space="preserve">    branches:</w:t>
        <w:br/>
        <w:t xml:space="preserve">      - main</w:t>
        <w:br/>
        <w:br/>
        <w:t>jobs:</w:t>
        <w:br/>
        <w:t xml:space="preserve">  deploy:</w:t>
        <w:br/>
        <w:t xml:space="preserve">    runs-on: ubuntu-latest</w:t>
        <w:br/>
        <w:br/>
        <w:t xml:space="preserve">    steps:</w:t>
        <w:br/>
        <w:t xml:space="preserve">      - name: Checkout code</w:t>
        <w:br/>
        <w:t xml:space="preserve">        uses: actions/checkout@v3</w:t>
        <w:br/>
        <w:br/>
        <w:t xml:space="preserve">      - name: Set up Python</w:t>
        <w:br/>
        <w:t xml:space="preserve">        uses: actions/setup-python@v4</w:t>
        <w:br/>
        <w:t xml:space="preserve">        with:</w:t>
        <w:br/>
        <w:t xml:space="preserve">          python-version: '3.10'</w:t>
        <w:br/>
        <w:br/>
        <w:t xml:space="preserve">      - name: Install dependencies</w:t>
        <w:br/>
        <w:t xml:space="preserve">        run: |</w:t>
        <w:br/>
        <w:t xml:space="preserve">          python -m venv venv</w:t>
        <w:br/>
        <w:t xml:space="preserve">          source venv/bin/activate</w:t>
        <w:br/>
        <w:t xml:space="preserve">          pip install --upgrade pip</w:t>
        <w:br/>
        <w:t xml:space="preserve">          pip install -r requirements.txt</w:t>
        <w:br/>
        <w:br/>
        <w:t xml:space="preserve">      - name: Deploy to Render</w:t>
        <w:br/>
        <w:t xml:space="preserve">        env:</w:t>
        <w:br/>
        <w:t xml:space="preserve">          RENDER_API_KEY: ${{ secrets.RENDER_API_KEY }}</w:t>
        <w:br/>
        <w:t xml:space="preserve">        run: |</w:t>
        <w:br/>
        <w:t xml:space="preserve">          curl -X POST https://api.render.com/deploy/srv-&lt;YOUR_SERVICE_ID&gt;?key=$RENDER_API_KEY</w:t>
      </w:r>
    </w:p>
    <w:p>
      <w:pPr>
        <w:pStyle w:val="Heading1"/>
      </w:pPr>
      <w:r>
        <w:t>2. GitHub Actions Workflow YAML - Key Breakdown</w:t>
      </w:r>
    </w:p>
    <w:p>
      <w:r>
        <w:t>on / push / branches</w:t>
      </w:r>
    </w:p>
    <w:p>
      <w:r>
        <w:br/>
        <w:t>- `on`: Specifies the event that triggers the workflow.</w:t>
        <w:br/>
        <w:t xml:space="preserve">  - Common values: `push`, `pull_request`, `workflow_dispatch`</w:t>
        <w:br/>
        <w:t>- `push`: Triggers on code push</w:t>
        <w:br/>
        <w:t>- `branches`: Filter branches to run the workflow (e.g. `main`, `feature/*`)</w:t>
        <w:br/>
      </w:r>
    </w:p>
    <w:p>
      <w:r>
        <w:t>jobs / deploy</w:t>
      </w:r>
    </w:p>
    <w:p>
      <w:r>
        <w:br/>
        <w:t>- `jobs`: Defines one or more jobs that run in the workflow</w:t>
        <w:br/>
        <w:t>- `deploy`: Job ID used to reference that job</w:t>
        <w:br/>
      </w:r>
    </w:p>
    <w:p>
      <w:r>
        <w:t>runs-on</w:t>
      </w:r>
    </w:p>
    <w:p>
      <w:r>
        <w:br/>
        <w:t>- `runs-on`: Virtual machine image to run the job</w:t>
        <w:br/>
        <w:t xml:space="preserve">  - Common values: `ubuntu-latest`, `windows-latest`, `macos-latest`</w:t>
        <w:br/>
      </w:r>
    </w:p>
    <w:p>
      <w:r>
        <w:t>steps / uses / name</w:t>
      </w:r>
    </w:p>
    <w:p>
      <w:r>
        <w:br/>
        <w:t>- `steps`: A list of tasks in the job</w:t>
        <w:br/>
        <w:t>- `name`: Label for each step</w:t>
        <w:br/>
        <w:t>- `uses`: Reuses a GitHub Action (e.g., checkout code, setup python)</w:t>
        <w:br/>
      </w:r>
    </w:p>
    <w:p>
      <w:r>
        <w:t>with / python-version</w:t>
      </w:r>
    </w:p>
    <w:p>
      <w:r>
        <w:br/>
        <w:t>- `with`: Passes input parameters to the action</w:t>
        <w:br/>
        <w:t>- `python-version`: Specifies which Python version to install</w:t>
        <w:br/>
      </w:r>
    </w:p>
    <w:p>
      <w:r>
        <w:t>run</w:t>
      </w:r>
    </w:p>
    <w:p>
      <w:r>
        <w:br/>
        <w:t>- `run`: Shell command(s) executed by the runner</w:t>
        <w:br/>
        <w:t>- `|`: Indicates multi-line script</w:t>
        <w:br/>
      </w:r>
    </w:p>
    <w:p>
      <w:r>
        <w:t>env / secrets</w:t>
      </w:r>
    </w:p>
    <w:p>
      <w:r>
        <w:br/>
        <w:t>- `env`: Sets environment variables</w:t>
        <w:br/>
        <w:t>- `${{ secrets.RENDER_API_KEY }}`: Securely retrieves a GitHub secret</w:t>
        <w:br/>
      </w:r>
    </w:p>
    <w:p>
      <w:pPr>
        <w:pStyle w:val="Heading1"/>
      </w:pPr>
      <w:r>
        <w:t>3. .render.yaml - Full Example and Explanation</w:t>
      </w:r>
    </w:p>
    <w:p>
      <w:pPr>
        <w:pStyle w:val="IntenseQuote"/>
      </w:pPr>
      <w:r>
        <w:t>services:</w:t>
        <w:br/>
        <w:t xml:space="preserve">  - type: web</w:t>
        <w:br/>
        <w:t xml:space="preserve">    name: my-flask-app</w:t>
        <w:br/>
        <w:t xml:space="preserve">    env: docker</w:t>
        <w:br/>
        <w:t xml:space="preserve">    plan: free</w:t>
        <w:br/>
        <w:t xml:space="preserve">    branch: main</w:t>
        <w:br/>
        <w:t xml:space="preserve">    autoDeploy: false</w:t>
      </w:r>
    </w:p>
    <w:p>
      <w:r>
        <w:br/>
        <w:t>- `services`: Defines services to deploy (web, background, cron)</w:t>
        <w:br/>
        <w:t>- `type`: Type of service (`web` = public facing)</w:t>
        <w:br/>
        <w:t>- `name`: Display name on the dashboard</w:t>
        <w:br/>
        <w:t>- `env`: Runtime environment (`python`, `docker`)</w:t>
        <w:br/>
        <w:t>- `plan`: Billing tier (`free`, `starter`, etc.)</w:t>
        <w:br/>
        <w:t>- `branch`: Git branch to monitor</w:t>
        <w:br/>
        <w:t>- `autoDeploy`: Automatically deploys on push (set to false if using CI/CD)</w:t>
        <w:br/>
      </w:r>
    </w:p>
    <w:p>
      <w:pPr>
        <w:pStyle w:val="Heading1"/>
      </w:pPr>
      <w:r>
        <w:t>4. Dockerfile - Full Example and Explanation</w:t>
      </w:r>
    </w:p>
    <w:p>
      <w:pPr>
        <w:pStyle w:val="IntenseQuote"/>
      </w:pPr>
      <w:r>
        <w:t>FROM python:3.10-slim</w:t>
        <w:br/>
        <w:br/>
        <w:t>ENV PYTHONDONTWRITEBYTECODE=1</w:t>
        <w:br/>
        <w:t>ENV PYTHONUNBUFFERED=1</w:t>
        <w:br/>
        <w:br/>
        <w:t>WORKDIR /app</w:t>
        <w:br/>
        <w:br/>
        <w:t>COPY requirements.txt .</w:t>
        <w:br/>
        <w:t>RUN pip install --upgrade pip &amp;&amp; pip install -r requirements.txt</w:t>
        <w:br/>
        <w:br/>
        <w:t>COPY . .</w:t>
        <w:br/>
        <w:br/>
        <w:t>CMD ["gunicorn", "app:app", "--bind", "0.0.0.0:8000"]</w:t>
      </w:r>
    </w:p>
    <w:p>
      <w:r>
        <w:br/>
        <w:t>- `FROM`: Base image (lightweight Python)</w:t>
        <w:br/>
        <w:t>- `ENV`: Environment variables for performance/logging</w:t>
        <w:br/>
        <w:t>- `WORKDIR`: Sets working directory in container</w:t>
        <w:br/>
        <w:t>- `COPY`: Moves files from host to container</w:t>
        <w:br/>
        <w:t>- `RUN`: Executes commands during image build</w:t>
        <w:br/>
        <w:t>- `CMD`: Command to start app (gunicorn for Flask)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